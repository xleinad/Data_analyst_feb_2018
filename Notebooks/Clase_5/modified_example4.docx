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Hola este es un primer párrafo</w:t>
      </w:r>
      <w:r>
        <w:rPr>
          <w:b/>
        </w:rPr>
        <w:t>Este es un nuevo run</w:t>
      </w:r>
    </w:p>
    <w:p>
      <w:r>
        <w:t>Este es otro párrafo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